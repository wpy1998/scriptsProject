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序号</w:t>
            </w:r>
          </w:p>
        </w:tc>
        <w:tc>
          <w:tcPr>
            <w:tcW w:type="dxa" w:w="785"/>
          </w:tcPr>
          <w:p>
            <w:r>
              <w:t>项目名称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规格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数量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47UF,6.3V-0603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303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22uF,25V-1206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1000p/2KV-1206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0.505</w:t>
            </w:r>
          </w:p>
        </w:tc>
        <w:tc>
          <w:tcPr>
            <w:tcW w:type="dxa" w:w="785"/>
          </w:tcPr>
          <w:p>
            <w:r>
              <w:t>50.5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2200pF-0402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1900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191.9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2.2uF-0402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0.47uF-0402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400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0.1uF-0201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600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60.6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0.68uF-0402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0.303</w:t>
            </w:r>
          </w:p>
        </w:tc>
        <w:tc>
          <w:tcPr>
            <w:tcW w:type="dxa" w:w="785"/>
          </w:tcPr>
          <w:p>
            <w:r>
              <w:t>30.3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22nF-0402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2200PF-0402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47nF,16V-0402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1uF/10V-0402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10uF-0603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0.303</w:t>
            </w:r>
          </w:p>
        </w:tc>
        <w:tc>
          <w:tcPr>
            <w:tcW w:type="dxa" w:w="785"/>
          </w:tcPr>
          <w:p>
            <w:r>
              <w:t>90.9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2.2UF-0402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220PF-0402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18pF-0201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2200pF-0201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680pF-0201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0.033uF-0201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0.01uF-0201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22UF-1206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0.1uF 25V 10% 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1uF 50V 10%-0402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0.505</w:t>
            </w:r>
          </w:p>
        </w:tc>
        <w:tc>
          <w:tcPr>
            <w:tcW w:type="dxa" w:w="785"/>
          </w:tcPr>
          <w:p>
            <w:r>
              <w:t>50.5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1000pF 100V 10%-0402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0.404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10uF 25V 10%-0603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0.606</w:t>
            </w:r>
          </w:p>
        </w:tc>
        <w:tc>
          <w:tcPr>
            <w:tcW w:type="dxa" w:w="785"/>
          </w:tcPr>
          <w:p>
            <w:r>
              <w:t>60.6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08053C475MAT2A（4.7uF/25V/0805/20%）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3.03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LED-GRN-SMT-0603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0.404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BAS40-04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0.404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1800pF-0201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0.068uF-0201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390pF-0201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0.047UF-0402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0.01UF-0402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0.101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22-11-2032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8.08</w:t>
            </w:r>
          </w:p>
        </w:tc>
        <w:tc>
          <w:tcPr>
            <w:tcW w:type="dxa" w:w="785"/>
          </w:tcPr>
          <w:p>
            <w:r>
              <w:t>404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632723X00011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404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GREEN-0603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0.404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RED-0603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0.404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PA0513_321NLT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16.16</w:t>
            </w:r>
          </w:p>
        </w:tc>
        <w:tc>
          <w:tcPr>
            <w:tcW w:type="dxa" w:w="785"/>
          </w:tcPr>
          <w:p>
            <w:r>
              <w:t>161.6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15NH-0402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2.2UH（SRP5030T-2R2M）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6.06</w:t>
            </w:r>
          </w:p>
        </w:tc>
        <w:tc>
          <w:tcPr>
            <w:tcW w:type="dxa" w:w="785"/>
          </w:tcPr>
          <w:p>
            <w:r>
              <w:t>60.6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ESDA25P35-1U1M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2.02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ESDA25W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1.515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MMCX-J-P-H-RA-TH1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38.38</w:t>
            </w:r>
          </w:p>
        </w:tc>
        <w:tc>
          <w:tcPr>
            <w:tcW w:type="dxa" w:w="785"/>
          </w:tcPr>
          <w:p>
            <w:r>
              <w:t>3838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PJ-082BH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22.22</w:t>
            </w:r>
          </w:p>
        </w:tc>
        <w:tc>
          <w:tcPr>
            <w:tcW w:type="dxa" w:w="785"/>
          </w:tcPr>
          <w:p>
            <w:r>
              <w:t>222.2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9452812560333/Harting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52.52</w:t>
            </w:r>
          </w:p>
        </w:tc>
        <w:tc>
          <w:tcPr>
            <w:tcW w:type="dxa" w:w="785"/>
          </w:tcPr>
          <w:p>
            <w:r>
              <w:t>1050.4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ZX62D_AB_5P8(30)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12.12</w:t>
            </w:r>
          </w:p>
        </w:tc>
        <w:tc>
          <w:tcPr>
            <w:tcW w:type="dxa" w:w="785"/>
          </w:tcPr>
          <w:p>
            <w:r>
              <w:t>242.4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SKPMAME010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1.515</w:t>
            </w:r>
          </w:p>
        </w:tc>
        <w:tc>
          <w:tcPr>
            <w:tcW w:type="dxa" w:w="785"/>
          </w:tcPr>
          <w:p>
            <w:r>
              <w:t>75.75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SiT5356AI-FQ-33N0-12.800000X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969.6</w:t>
            </w:r>
          </w:p>
        </w:tc>
        <w:tc>
          <w:tcPr>
            <w:tcW w:type="dxa" w:w="785"/>
          </w:tcPr>
          <w:p>
            <w:r>
              <w:t>10665.6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LMX2594RHAT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343.4</w:t>
            </w:r>
          </w:p>
        </w:tc>
        <w:tc>
          <w:tcPr>
            <w:tcW w:type="dxa" w:w="785"/>
          </w:tcPr>
          <w:p>
            <w:r>
              <w:t>5151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TPS74401MRGWREP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161.6</w:t>
            </w:r>
          </w:p>
        </w:tc>
        <w:tc>
          <w:tcPr>
            <w:tcW w:type="dxa" w:w="785"/>
          </w:tcPr>
          <w:p>
            <w:r>
              <w:t>808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TPS82085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50.5</w:t>
            </w:r>
          </w:p>
        </w:tc>
        <w:tc>
          <w:tcPr>
            <w:tcW w:type="dxa" w:w="785"/>
          </w:tcPr>
          <w:p>
            <w:r>
              <w:t>252.5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CY7C65215A-32LTXIT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35.35</w:t>
            </w:r>
          </w:p>
        </w:tc>
        <w:tc>
          <w:tcPr>
            <w:tcW w:type="dxa" w:w="785"/>
          </w:tcPr>
          <w:p>
            <w:r>
              <w:t>176.75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LTC2955IDDB-1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55.55</w:t>
            </w:r>
          </w:p>
        </w:tc>
        <w:tc>
          <w:tcPr>
            <w:tcW w:type="dxa" w:w="785"/>
          </w:tcPr>
          <w:p>
            <w:r>
              <w:t>277.75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 1/8W 1%-0805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TC1070VCT713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6.06</w:t>
            </w:r>
          </w:p>
        </w:tc>
        <w:tc>
          <w:tcPr>
            <w:tcW w:type="dxa" w:w="785"/>
          </w:tcPr>
          <w:p>
            <w:r>
              <w:t>60.6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SI2300DS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3.03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STL6P3LLH6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8.08</w:t>
            </w:r>
          </w:p>
        </w:tc>
        <w:tc>
          <w:tcPr>
            <w:tcW w:type="dxa" w:w="785"/>
          </w:tcPr>
          <w:p>
            <w:r>
              <w:t>80.8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39.2-0402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15.15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4.7K-0402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12.1K-0402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30.1K-0402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10K 1/16W 1%-0402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1K/NC-0402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100K/NC-0402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240R-0402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499R-0402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49.9R-0402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11.5R-0201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866R-0201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1.87K-0402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1.5K-0402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715R-0402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11.5K-0402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75R-0402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5.6R-0603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1R-0603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22.1K-0402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887R-0402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51K-0402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1.78K-0402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120K-0402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99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60.4K-0402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19.1K-0402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2.43K-0402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1.15K-0402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33.2K-0402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10.7K-0402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10K-0201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1K-0201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2.49K-0402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109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4.70K-0402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18R-0201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68R1-0201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43R-0201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240R-0201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82R5-0201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119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49.9R-0402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49R9-0201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17R8-0201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270R-0201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220K-0201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330R-0402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2.67K-0402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16.0K-0402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2.61K-0402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129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464R-0402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4.99K-0402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 1/16W 1%-0402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4.99K_NP-0402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0R_NP-0402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150R-0402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4.75K 1/10W 1%-0402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4.12K 1/10W 1%-0402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16K-0402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139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22.6K-0402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162K-0402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16.2K-0402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95R3-0201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5.1K-0402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1M-0402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562K-0402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100k, 5%-0402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22k, 5%-0402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100R, 5%-0402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149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22k-0402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0.0505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12V/2000mAH/单电池+充电器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70.7</w:t>
            </w:r>
          </w:p>
        </w:tc>
        <w:tc>
          <w:tcPr>
            <w:tcW w:type="dxa" w:w="785"/>
          </w:tcPr>
          <w:p>
            <w:r>
              <w:t>282.8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BLM18PG121SN1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152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680uF,2.5V-7343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15.15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153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330uF/6.3V-7343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50.5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100uF,6.3V-1206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2.02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155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10UF,6.3V-0603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0.303</w:t>
            </w:r>
          </w:p>
        </w:tc>
        <w:tc>
          <w:tcPr>
            <w:tcW w:type="dxa" w:w="785"/>
          </w:tcPr>
          <w:p>
            <w:r>
              <w:t>90.9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156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4.7uF/6.3V-0402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200</w:t>
            </w:r>
          </w:p>
        </w:tc>
        <w:tc>
          <w:tcPr>
            <w:tcW w:type="dxa" w:w="785"/>
          </w:tcPr>
          <w:p>
            <w:r>
              <w:t>0.202</w:t>
            </w:r>
          </w:p>
        </w:tc>
        <w:tc>
          <w:tcPr>
            <w:tcW w:type="dxa" w:w="785"/>
          </w:tcPr>
          <w:p>
            <w:r>
              <w:t>40.4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157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STUSB4500QTR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131.3</w:t>
            </w:r>
          </w:p>
        </w:tc>
        <w:tc>
          <w:tcPr>
            <w:tcW w:type="dxa" w:w="785"/>
          </w:tcPr>
          <w:p>
            <w:r>
              <w:t>919.1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158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TPD4S012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5.05</w:t>
            </w:r>
          </w:p>
        </w:tc>
        <w:tc>
          <w:tcPr>
            <w:tcW w:type="dxa" w:w="785"/>
          </w:tcPr>
          <w:p>
            <w:r>
              <w:t>50.5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159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ASEMB-50MHZ-LY-T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15.15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160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ABM8G-25.000MHZ-18-D2Y-T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10.1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电子元件</w:t>
            </w:r>
          </w:p>
        </w:tc>
        <w:tc>
          <w:tcPr>
            <w:tcW w:type="dxa" w:w="785"/>
          </w:tcPr>
          <w:p>
            <w:r>
              <w:t>郑州京拓</w:t>
            </w:r>
          </w:p>
        </w:tc>
        <w:tc>
          <w:tcPr>
            <w:tcW w:type="dxa" w:w="785"/>
          </w:tcPr>
          <w:p>
            <w:r>
              <w:t>ASEMB-10.000MHZ-LY-T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30.3</w:t>
            </w:r>
          </w:p>
        </w:tc>
        <w:tc>
          <w:tcPr>
            <w:tcW w:type="dxa" w:w="785"/>
          </w:tcPr>
          <w:p>
            <w:r>
              <w:t>151.5</w:t>
            </w:r>
          </w:p>
        </w:tc>
        <w:tc>
          <w:tcPr>
            <w:tcW w:type="dxa" w:w="785"/>
          </w:tcPr>
          <w:p>
            <w:r>
              <w:t>合格</w:t>
            </w:r>
          </w:p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